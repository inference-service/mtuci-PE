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DAF28" w14:textId="77777777" w:rsidR="000B06C0" w:rsidRPr="00B91E3A" w:rsidRDefault="00000000">
      <w:pPr>
        <w:jc w:val="center"/>
        <w:rPr>
          <w:lang w:val="ru-RU"/>
        </w:rPr>
      </w:pPr>
      <w:r w:rsidRPr="00B91E3A">
        <w:rPr>
          <w:b/>
          <w:sz w:val="40"/>
          <w:lang w:val="ru-RU"/>
        </w:rPr>
        <w:t>Необходимые ресурсы</w:t>
      </w:r>
    </w:p>
    <w:p w14:paraId="1FB59A5A" w14:textId="77777777" w:rsidR="000B06C0" w:rsidRPr="00B91E3A" w:rsidRDefault="000B06C0">
      <w:pPr>
        <w:rPr>
          <w:lang w:val="ru-RU"/>
        </w:rPr>
      </w:pPr>
    </w:p>
    <w:p w14:paraId="14EF3C40" w14:textId="77777777" w:rsidR="000B06C0" w:rsidRPr="00B91E3A" w:rsidRDefault="00000000">
      <w:pPr>
        <w:rPr>
          <w:lang w:val="ru-RU"/>
        </w:rPr>
      </w:pPr>
      <w:r w:rsidRPr="00B91E3A">
        <w:rPr>
          <w:b/>
          <w:color w:val="003366"/>
          <w:sz w:val="28"/>
          <w:lang w:val="ru-RU"/>
        </w:rPr>
        <w:t>Основные ресурсы</w:t>
      </w:r>
    </w:p>
    <w:p w14:paraId="38E716A7" w14:textId="1269EFC2" w:rsidR="000B06C0" w:rsidRPr="00B91E3A" w:rsidRDefault="00000000">
      <w:pPr>
        <w:rPr>
          <w:lang w:val="ru-RU"/>
        </w:rPr>
      </w:pPr>
      <w:r w:rsidRPr="00B91E3A">
        <w:rPr>
          <w:lang w:val="ru-RU"/>
        </w:rPr>
        <w:t>Репозиторий потока</w:t>
      </w:r>
      <w:r w:rsidRPr="00B91E3A">
        <w:rPr>
          <w:lang w:val="ru-RU"/>
        </w:rPr>
        <w:br/>
      </w:r>
      <w:hyperlink r:id="rId8" w:history="1">
        <w:r w:rsidRPr="00B91E3A">
          <w:rPr>
            <w:rStyle w:val="aff8"/>
            <w:sz w:val="20"/>
          </w:rPr>
          <w:t>https</w:t>
        </w:r>
        <w:r w:rsidRPr="00B91E3A">
          <w:rPr>
            <w:rStyle w:val="aff8"/>
            <w:sz w:val="20"/>
            <w:lang w:val="ru-RU"/>
          </w:rPr>
          <w:t>://</w:t>
        </w:r>
        <w:proofErr w:type="spellStart"/>
        <w:r w:rsidRPr="00B91E3A">
          <w:rPr>
            <w:rStyle w:val="aff8"/>
            <w:sz w:val="20"/>
          </w:rPr>
          <w:t>github</w:t>
        </w:r>
        <w:proofErr w:type="spellEnd"/>
        <w:r w:rsidRPr="00B91E3A">
          <w:rPr>
            <w:rStyle w:val="aff8"/>
            <w:sz w:val="20"/>
            <w:lang w:val="ru-RU"/>
          </w:rPr>
          <w:t>.</w:t>
        </w:r>
        <w:r w:rsidRPr="00B91E3A">
          <w:rPr>
            <w:rStyle w:val="aff8"/>
            <w:sz w:val="20"/>
          </w:rPr>
          <w:t>com</w:t>
        </w:r>
        <w:r w:rsidRPr="00B91E3A">
          <w:rPr>
            <w:rStyle w:val="aff8"/>
            <w:sz w:val="20"/>
            <w:lang w:val="ru-RU"/>
          </w:rPr>
          <w:t>/</w:t>
        </w:r>
        <w:r w:rsidRPr="00B91E3A">
          <w:rPr>
            <w:rStyle w:val="aff8"/>
            <w:sz w:val="20"/>
          </w:rPr>
          <w:t>inference</w:t>
        </w:r>
        <w:r w:rsidRPr="00B91E3A">
          <w:rPr>
            <w:rStyle w:val="aff8"/>
            <w:sz w:val="20"/>
            <w:lang w:val="ru-RU"/>
          </w:rPr>
          <w:t>-</w:t>
        </w:r>
        <w:r w:rsidRPr="00B91E3A">
          <w:rPr>
            <w:rStyle w:val="aff8"/>
            <w:sz w:val="20"/>
          </w:rPr>
          <w:t>service</w:t>
        </w:r>
        <w:r w:rsidRPr="00B91E3A">
          <w:rPr>
            <w:rStyle w:val="aff8"/>
            <w:sz w:val="20"/>
            <w:lang w:val="ru-RU"/>
          </w:rPr>
          <w:t>/</w:t>
        </w:r>
        <w:proofErr w:type="spellStart"/>
        <w:r w:rsidRPr="00B91E3A">
          <w:rPr>
            <w:rStyle w:val="aff8"/>
            <w:sz w:val="20"/>
          </w:rPr>
          <w:t>mtuci</w:t>
        </w:r>
        <w:proofErr w:type="spellEnd"/>
        <w:r w:rsidRPr="00B91E3A">
          <w:rPr>
            <w:rStyle w:val="aff8"/>
            <w:sz w:val="20"/>
            <w:lang w:val="ru-RU"/>
          </w:rPr>
          <w:t>-</w:t>
        </w:r>
        <w:r w:rsidRPr="00B91E3A">
          <w:rPr>
            <w:rStyle w:val="aff8"/>
            <w:sz w:val="20"/>
          </w:rPr>
          <w:t>PE</w:t>
        </w:r>
      </w:hyperlink>
    </w:p>
    <w:p w14:paraId="145CCF60" w14:textId="406558B6" w:rsidR="000B06C0" w:rsidRPr="00B91E3A" w:rsidRDefault="00000000">
      <w:pPr>
        <w:rPr>
          <w:lang w:val="ru-RU"/>
        </w:rPr>
      </w:pPr>
      <w:r w:rsidRPr="00B91E3A">
        <w:rPr>
          <w:lang w:val="ru-RU"/>
        </w:rPr>
        <w:t>Песочница для работы с моделями</w:t>
      </w:r>
      <w:r w:rsidRPr="00B91E3A">
        <w:rPr>
          <w:lang w:val="ru-RU"/>
        </w:rPr>
        <w:br/>
      </w:r>
      <w:hyperlink r:id="rId9" w:history="1">
        <w:r w:rsidRPr="00B91E3A">
          <w:rPr>
            <w:rStyle w:val="aff8"/>
            <w:sz w:val="20"/>
          </w:rPr>
          <w:t>http</w:t>
        </w:r>
        <w:r w:rsidRPr="00B91E3A">
          <w:rPr>
            <w:rStyle w:val="aff8"/>
            <w:sz w:val="20"/>
            <w:lang w:val="ru-RU"/>
          </w:rPr>
          <w:t>://</w:t>
        </w:r>
        <w:r w:rsidRPr="00B91E3A">
          <w:rPr>
            <w:rStyle w:val="aff8"/>
            <w:sz w:val="20"/>
          </w:rPr>
          <w:t>p</w:t>
        </w:r>
        <w:r w:rsidRPr="00B91E3A">
          <w:rPr>
            <w:rStyle w:val="aff8"/>
            <w:sz w:val="20"/>
            <w:lang w:val="ru-RU"/>
          </w:rPr>
          <w:t>2.</w:t>
        </w:r>
        <w:proofErr w:type="spellStart"/>
        <w:r w:rsidRPr="00B91E3A">
          <w:rPr>
            <w:rStyle w:val="aff8"/>
            <w:sz w:val="20"/>
          </w:rPr>
          <w:t>msk</w:t>
        </w:r>
        <w:proofErr w:type="spellEnd"/>
        <w:r w:rsidRPr="00B91E3A">
          <w:rPr>
            <w:rStyle w:val="aff8"/>
            <w:sz w:val="20"/>
            <w:lang w:val="ru-RU"/>
          </w:rPr>
          <w:t>-1.</w:t>
        </w:r>
        <w:proofErr w:type="spellStart"/>
        <w:r w:rsidRPr="00B91E3A">
          <w:rPr>
            <w:rStyle w:val="aff8"/>
            <w:sz w:val="20"/>
          </w:rPr>
          <w:t>hpc</w:t>
        </w:r>
        <w:proofErr w:type="spellEnd"/>
        <w:r w:rsidRPr="00B91E3A">
          <w:rPr>
            <w:rStyle w:val="aff8"/>
            <w:sz w:val="20"/>
            <w:lang w:val="ru-RU"/>
          </w:rPr>
          <w:t>-</w:t>
        </w:r>
        <w:r w:rsidRPr="00B91E3A">
          <w:rPr>
            <w:rStyle w:val="aff8"/>
            <w:sz w:val="20"/>
          </w:rPr>
          <w:t>park</w:t>
        </w:r>
        <w:r w:rsidRPr="00B91E3A">
          <w:rPr>
            <w:rStyle w:val="aff8"/>
            <w:sz w:val="20"/>
            <w:lang w:val="ru-RU"/>
          </w:rPr>
          <w:t>.</w:t>
        </w:r>
        <w:proofErr w:type="spellStart"/>
        <w:r w:rsidRPr="00B91E3A">
          <w:rPr>
            <w:rStyle w:val="aff8"/>
            <w:sz w:val="20"/>
          </w:rPr>
          <w:t>ru</w:t>
        </w:r>
        <w:proofErr w:type="spellEnd"/>
        <w:r w:rsidRPr="00B91E3A">
          <w:rPr>
            <w:rStyle w:val="aff8"/>
            <w:sz w:val="20"/>
            <w:lang w:val="ru-RU"/>
          </w:rPr>
          <w:t>:36506</w:t>
        </w:r>
      </w:hyperlink>
    </w:p>
    <w:p w14:paraId="478C4D06" w14:textId="77777777" w:rsidR="000B06C0" w:rsidRPr="00B91E3A" w:rsidRDefault="000B06C0">
      <w:pPr>
        <w:rPr>
          <w:lang w:val="ru-RU"/>
        </w:rPr>
      </w:pPr>
    </w:p>
    <w:p w14:paraId="6C73AD07" w14:textId="77777777" w:rsidR="000B06C0" w:rsidRPr="00B91E3A" w:rsidRDefault="00000000">
      <w:pPr>
        <w:rPr>
          <w:lang w:val="ru-RU"/>
        </w:rPr>
      </w:pPr>
      <w:r w:rsidRPr="00B91E3A">
        <w:rPr>
          <w:b/>
          <w:color w:val="003366"/>
          <w:sz w:val="28"/>
          <w:lang w:val="ru-RU"/>
        </w:rPr>
        <w:t>Визуализации</w:t>
      </w:r>
    </w:p>
    <w:p w14:paraId="2CC1DB2F" w14:textId="1368CBF4" w:rsidR="000B06C0" w:rsidRPr="00B91E3A" w:rsidRDefault="00000000">
      <w:pPr>
        <w:rPr>
          <w:lang w:val="ru-RU"/>
        </w:rPr>
      </w:pPr>
      <w:r w:rsidRPr="00B91E3A">
        <w:rPr>
          <w:lang w:val="ru-RU"/>
        </w:rPr>
        <w:t>Визуализация токенизации</w:t>
      </w:r>
      <w:r w:rsidRPr="00B91E3A">
        <w:rPr>
          <w:lang w:val="ru-RU"/>
        </w:rPr>
        <w:br/>
      </w:r>
      <w:hyperlink r:id="rId10" w:history="1">
        <w:r w:rsidRPr="00B91E3A">
          <w:rPr>
            <w:rStyle w:val="aff8"/>
            <w:sz w:val="20"/>
          </w:rPr>
          <w:t>https</w:t>
        </w:r>
        <w:r w:rsidRPr="00B91E3A">
          <w:rPr>
            <w:rStyle w:val="aff8"/>
            <w:sz w:val="20"/>
            <w:lang w:val="ru-RU"/>
          </w:rPr>
          <w:t>://</w:t>
        </w:r>
        <w:proofErr w:type="spellStart"/>
        <w:r w:rsidRPr="00B91E3A">
          <w:rPr>
            <w:rStyle w:val="aff8"/>
            <w:sz w:val="20"/>
          </w:rPr>
          <w:t>huggingface</w:t>
        </w:r>
        <w:proofErr w:type="spellEnd"/>
        <w:r w:rsidRPr="00B91E3A">
          <w:rPr>
            <w:rStyle w:val="aff8"/>
            <w:sz w:val="20"/>
            <w:lang w:val="ru-RU"/>
          </w:rPr>
          <w:t>.</w:t>
        </w:r>
        <w:r w:rsidRPr="00B91E3A">
          <w:rPr>
            <w:rStyle w:val="aff8"/>
            <w:sz w:val="20"/>
          </w:rPr>
          <w:t>co</w:t>
        </w:r>
        <w:r w:rsidRPr="00B91E3A">
          <w:rPr>
            <w:rStyle w:val="aff8"/>
            <w:sz w:val="20"/>
            <w:lang w:val="ru-RU"/>
          </w:rPr>
          <w:t>/</w:t>
        </w:r>
        <w:r w:rsidRPr="00B91E3A">
          <w:rPr>
            <w:rStyle w:val="aff8"/>
            <w:sz w:val="20"/>
          </w:rPr>
          <w:t>spaces</w:t>
        </w:r>
        <w:r w:rsidRPr="00B91E3A">
          <w:rPr>
            <w:rStyle w:val="aff8"/>
            <w:sz w:val="20"/>
            <w:lang w:val="ru-RU"/>
          </w:rPr>
          <w:t>/</w:t>
        </w:r>
        <w:proofErr w:type="spellStart"/>
        <w:r w:rsidRPr="00B91E3A">
          <w:rPr>
            <w:rStyle w:val="aff8"/>
            <w:sz w:val="20"/>
          </w:rPr>
          <w:t>Xenova</w:t>
        </w:r>
        <w:proofErr w:type="spellEnd"/>
        <w:r w:rsidRPr="00B91E3A">
          <w:rPr>
            <w:rStyle w:val="aff8"/>
            <w:sz w:val="20"/>
            <w:lang w:val="ru-RU"/>
          </w:rPr>
          <w:t>/</w:t>
        </w:r>
        <w:r w:rsidRPr="00B91E3A">
          <w:rPr>
            <w:rStyle w:val="aff8"/>
            <w:sz w:val="20"/>
          </w:rPr>
          <w:t>the</w:t>
        </w:r>
        <w:r w:rsidRPr="00B91E3A">
          <w:rPr>
            <w:rStyle w:val="aff8"/>
            <w:sz w:val="20"/>
            <w:lang w:val="ru-RU"/>
          </w:rPr>
          <w:t>-</w:t>
        </w:r>
        <w:r w:rsidRPr="00B91E3A">
          <w:rPr>
            <w:rStyle w:val="aff8"/>
            <w:sz w:val="20"/>
          </w:rPr>
          <w:t>tokenizer</w:t>
        </w:r>
        <w:r w:rsidRPr="00B91E3A">
          <w:rPr>
            <w:rStyle w:val="aff8"/>
            <w:sz w:val="20"/>
            <w:lang w:val="ru-RU"/>
          </w:rPr>
          <w:t>-</w:t>
        </w:r>
        <w:r w:rsidRPr="00B91E3A">
          <w:rPr>
            <w:rStyle w:val="aff8"/>
            <w:sz w:val="20"/>
          </w:rPr>
          <w:t>playground</w:t>
        </w:r>
      </w:hyperlink>
    </w:p>
    <w:p w14:paraId="24025472" w14:textId="4C46FC7E" w:rsidR="000B06C0" w:rsidRPr="00B91E3A" w:rsidRDefault="00000000">
      <w:pPr>
        <w:rPr>
          <w:lang w:val="ru-RU"/>
        </w:rPr>
      </w:pPr>
      <w:r w:rsidRPr="00B91E3A">
        <w:rPr>
          <w:lang w:val="ru-RU"/>
        </w:rPr>
        <w:t>Доп. токенизация</w:t>
      </w:r>
      <w:r w:rsidRPr="00B91E3A">
        <w:rPr>
          <w:lang w:val="ru-RU"/>
        </w:rPr>
        <w:br/>
      </w:r>
      <w:hyperlink r:id="rId11" w:history="1">
        <w:r w:rsidRPr="00B91E3A">
          <w:rPr>
            <w:rStyle w:val="aff8"/>
            <w:sz w:val="20"/>
          </w:rPr>
          <w:t>https</w:t>
        </w:r>
        <w:r w:rsidRPr="00B91E3A">
          <w:rPr>
            <w:rStyle w:val="aff8"/>
            <w:sz w:val="20"/>
            <w:lang w:val="ru-RU"/>
          </w:rPr>
          <w:t>://</w:t>
        </w:r>
        <w:proofErr w:type="spellStart"/>
        <w:r w:rsidRPr="00B91E3A">
          <w:rPr>
            <w:rStyle w:val="aff8"/>
            <w:sz w:val="20"/>
          </w:rPr>
          <w:t>gpt</w:t>
        </w:r>
        <w:proofErr w:type="spellEnd"/>
        <w:r w:rsidRPr="00B91E3A">
          <w:rPr>
            <w:rStyle w:val="aff8"/>
            <w:sz w:val="20"/>
            <w:lang w:val="ru-RU"/>
          </w:rPr>
          <w:t>-</w:t>
        </w:r>
        <w:r w:rsidRPr="00B91E3A">
          <w:rPr>
            <w:rStyle w:val="aff8"/>
            <w:sz w:val="20"/>
          </w:rPr>
          <w:t>tokenizer</w:t>
        </w:r>
        <w:r w:rsidRPr="00B91E3A">
          <w:rPr>
            <w:rStyle w:val="aff8"/>
            <w:sz w:val="20"/>
            <w:lang w:val="ru-RU"/>
          </w:rPr>
          <w:t>.</w:t>
        </w:r>
        <w:r w:rsidRPr="00B91E3A">
          <w:rPr>
            <w:rStyle w:val="aff8"/>
            <w:sz w:val="20"/>
          </w:rPr>
          <w:t>dev</w:t>
        </w:r>
        <w:r w:rsidRPr="00B91E3A">
          <w:rPr>
            <w:rStyle w:val="aff8"/>
            <w:sz w:val="20"/>
            <w:lang w:val="ru-RU"/>
          </w:rPr>
          <w:t>/</w:t>
        </w:r>
      </w:hyperlink>
    </w:p>
    <w:p w14:paraId="086E6000" w14:textId="1B26A5A2" w:rsidR="000B06C0" w:rsidRPr="00B91E3A" w:rsidRDefault="00000000">
      <w:pPr>
        <w:rPr>
          <w:lang w:val="ru-RU"/>
        </w:rPr>
      </w:pPr>
      <w:proofErr w:type="spellStart"/>
      <w:r w:rsidRPr="00B91E3A">
        <w:rPr>
          <w:lang w:val="ru-RU"/>
        </w:rPr>
        <w:t>Эмбеддинги</w:t>
      </w:r>
      <w:proofErr w:type="spellEnd"/>
      <w:r w:rsidRPr="00B91E3A">
        <w:rPr>
          <w:lang w:val="ru-RU"/>
        </w:rPr>
        <w:t xml:space="preserve"> и данные</w:t>
      </w:r>
      <w:r w:rsidRPr="00B91E3A">
        <w:rPr>
          <w:lang w:val="ru-RU"/>
        </w:rPr>
        <w:br/>
      </w:r>
      <w:hyperlink r:id="rId12" w:history="1">
        <w:r w:rsidRPr="00B91E3A">
          <w:rPr>
            <w:rStyle w:val="aff8"/>
            <w:sz w:val="20"/>
          </w:rPr>
          <w:t>https</w:t>
        </w:r>
        <w:r w:rsidRPr="00B91E3A">
          <w:rPr>
            <w:rStyle w:val="aff8"/>
            <w:sz w:val="20"/>
            <w:lang w:val="ru-RU"/>
          </w:rPr>
          <w:t>://</w:t>
        </w:r>
        <w:r w:rsidRPr="00B91E3A">
          <w:rPr>
            <w:rStyle w:val="aff8"/>
            <w:sz w:val="20"/>
          </w:rPr>
          <w:t>projector</w:t>
        </w:r>
        <w:r w:rsidRPr="00B91E3A">
          <w:rPr>
            <w:rStyle w:val="aff8"/>
            <w:sz w:val="20"/>
            <w:lang w:val="ru-RU"/>
          </w:rPr>
          <w:t>.</w:t>
        </w:r>
        <w:proofErr w:type="spellStart"/>
        <w:r w:rsidRPr="00B91E3A">
          <w:rPr>
            <w:rStyle w:val="aff8"/>
            <w:sz w:val="20"/>
          </w:rPr>
          <w:t>tensorflow</w:t>
        </w:r>
        <w:proofErr w:type="spellEnd"/>
        <w:r w:rsidRPr="00B91E3A">
          <w:rPr>
            <w:rStyle w:val="aff8"/>
            <w:sz w:val="20"/>
            <w:lang w:val="ru-RU"/>
          </w:rPr>
          <w:t>.</w:t>
        </w:r>
        <w:r w:rsidRPr="00B91E3A">
          <w:rPr>
            <w:rStyle w:val="aff8"/>
            <w:sz w:val="20"/>
          </w:rPr>
          <w:t>org</w:t>
        </w:r>
        <w:r w:rsidRPr="00B91E3A">
          <w:rPr>
            <w:rStyle w:val="aff8"/>
            <w:sz w:val="20"/>
            <w:lang w:val="ru-RU"/>
          </w:rPr>
          <w:t>/</w:t>
        </w:r>
      </w:hyperlink>
    </w:p>
    <w:p w14:paraId="0D659786" w14:textId="3685F8E0" w:rsidR="000B06C0" w:rsidRPr="00B91E3A" w:rsidRDefault="00000000">
      <w:pPr>
        <w:rPr>
          <w:lang w:val="ru-RU"/>
        </w:rPr>
      </w:pPr>
      <w:r w:rsidRPr="00B91E3A">
        <w:rPr>
          <w:lang w:val="ru-RU"/>
        </w:rPr>
        <w:t>Механизм внимания</w:t>
      </w:r>
      <w:r w:rsidRPr="00B91E3A">
        <w:rPr>
          <w:lang w:val="ru-RU"/>
        </w:rPr>
        <w:br/>
      </w:r>
      <w:hyperlink r:id="rId13" w:history="1">
        <w:r w:rsidRPr="00B91E3A">
          <w:rPr>
            <w:rStyle w:val="aff8"/>
            <w:sz w:val="20"/>
          </w:rPr>
          <w:t>https</w:t>
        </w:r>
        <w:r w:rsidRPr="00B91E3A">
          <w:rPr>
            <w:rStyle w:val="aff8"/>
            <w:sz w:val="20"/>
            <w:lang w:val="ru-RU"/>
          </w:rPr>
          <w:t>://</w:t>
        </w:r>
        <w:proofErr w:type="spellStart"/>
        <w:r w:rsidRPr="00B91E3A">
          <w:rPr>
            <w:rStyle w:val="aff8"/>
            <w:sz w:val="20"/>
          </w:rPr>
          <w:t>poloclub</w:t>
        </w:r>
        <w:proofErr w:type="spellEnd"/>
        <w:r w:rsidRPr="00B91E3A">
          <w:rPr>
            <w:rStyle w:val="aff8"/>
            <w:sz w:val="20"/>
            <w:lang w:val="ru-RU"/>
          </w:rPr>
          <w:t>.</w:t>
        </w:r>
        <w:proofErr w:type="spellStart"/>
        <w:r w:rsidRPr="00B91E3A">
          <w:rPr>
            <w:rStyle w:val="aff8"/>
            <w:sz w:val="20"/>
          </w:rPr>
          <w:t>github</w:t>
        </w:r>
        <w:proofErr w:type="spellEnd"/>
        <w:r w:rsidRPr="00B91E3A">
          <w:rPr>
            <w:rStyle w:val="aff8"/>
            <w:sz w:val="20"/>
            <w:lang w:val="ru-RU"/>
          </w:rPr>
          <w:t>.</w:t>
        </w:r>
        <w:r w:rsidRPr="00B91E3A">
          <w:rPr>
            <w:rStyle w:val="aff8"/>
            <w:sz w:val="20"/>
          </w:rPr>
          <w:t>io</w:t>
        </w:r>
        <w:r w:rsidRPr="00B91E3A">
          <w:rPr>
            <w:rStyle w:val="aff8"/>
            <w:sz w:val="20"/>
            <w:lang w:val="ru-RU"/>
          </w:rPr>
          <w:t>/</w:t>
        </w:r>
        <w:r w:rsidRPr="00B91E3A">
          <w:rPr>
            <w:rStyle w:val="aff8"/>
            <w:sz w:val="20"/>
          </w:rPr>
          <w:t>transformer</w:t>
        </w:r>
        <w:r w:rsidRPr="00B91E3A">
          <w:rPr>
            <w:rStyle w:val="aff8"/>
            <w:sz w:val="20"/>
            <w:lang w:val="ru-RU"/>
          </w:rPr>
          <w:t>-</w:t>
        </w:r>
        <w:r w:rsidRPr="00B91E3A">
          <w:rPr>
            <w:rStyle w:val="aff8"/>
            <w:sz w:val="20"/>
          </w:rPr>
          <w:t>explainer</w:t>
        </w:r>
        <w:r w:rsidRPr="00B91E3A">
          <w:rPr>
            <w:rStyle w:val="aff8"/>
            <w:sz w:val="20"/>
            <w:lang w:val="ru-RU"/>
          </w:rPr>
          <w:t>/</w:t>
        </w:r>
      </w:hyperlink>
    </w:p>
    <w:p w14:paraId="0D72BA03" w14:textId="77777777" w:rsidR="000B06C0" w:rsidRPr="00B91E3A" w:rsidRDefault="000B06C0">
      <w:pPr>
        <w:rPr>
          <w:lang w:val="ru-RU"/>
        </w:rPr>
      </w:pPr>
    </w:p>
    <w:p w14:paraId="0556BFC3" w14:textId="77777777" w:rsidR="000B06C0" w:rsidRPr="00B91E3A" w:rsidRDefault="00000000">
      <w:pPr>
        <w:rPr>
          <w:lang w:val="ru-RU"/>
        </w:rPr>
      </w:pPr>
      <w:r w:rsidRPr="00B91E3A">
        <w:rPr>
          <w:b/>
          <w:color w:val="003366"/>
          <w:sz w:val="28"/>
          <w:lang w:val="ru-RU"/>
        </w:rPr>
        <w:t>Источники моделей</w:t>
      </w:r>
    </w:p>
    <w:p w14:paraId="6C0757EE" w14:textId="162C755A" w:rsidR="000B06C0" w:rsidRPr="00B91E3A" w:rsidRDefault="00000000">
      <w:pPr>
        <w:rPr>
          <w:lang w:val="ru-RU"/>
        </w:rPr>
      </w:pPr>
      <w:r w:rsidRPr="00B91E3A">
        <w:rPr>
          <w:lang w:val="ru-RU"/>
        </w:rPr>
        <w:t>Открытый репозиторий моделей</w:t>
      </w:r>
      <w:r w:rsidRPr="00B91E3A">
        <w:rPr>
          <w:lang w:val="ru-RU"/>
        </w:rPr>
        <w:br/>
      </w:r>
      <w:hyperlink r:id="rId14" w:history="1">
        <w:r w:rsidRPr="00B91E3A">
          <w:rPr>
            <w:rStyle w:val="aff8"/>
            <w:sz w:val="20"/>
          </w:rPr>
          <w:t>https</w:t>
        </w:r>
        <w:r w:rsidRPr="00B91E3A">
          <w:rPr>
            <w:rStyle w:val="aff8"/>
            <w:sz w:val="20"/>
            <w:lang w:val="ru-RU"/>
          </w:rPr>
          <w:t>://</w:t>
        </w:r>
        <w:proofErr w:type="spellStart"/>
        <w:r w:rsidRPr="00B91E3A">
          <w:rPr>
            <w:rStyle w:val="aff8"/>
            <w:sz w:val="20"/>
          </w:rPr>
          <w:t>huggingface</w:t>
        </w:r>
        <w:proofErr w:type="spellEnd"/>
        <w:r w:rsidRPr="00B91E3A">
          <w:rPr>
            <w:rStyle w:val="aff8"/>
            <w:sz w:val="20"/>
            <w:lang w:val="ru-RU"/>
          </w:rPr>
          <w:t>.</w:t>
        </w:r>
        <w:r w:rsidRPr="00B91E3A">
          <w:rPr>
            <w:rStyle w:val="aff8"/>
            <w:sz w:val="20"/>
          </w:rPr>
          <w:t>co</w:t>
        </w:r>
        <w:r w:rsidRPr="00B91E3A">
          <w:rPr>
            <w:rStyle w:val="aff8"/>
            <w:sz w:val="20"/>
            <w:lang w:val="ru-RU"/>
          </w:rPr>
          <w:t>/</w:t>
        </w:r>
      </w:hyperlink>
    </w:p>
    <w:p w14:paraId="70C53939" w14:textId="40EE9B7F" w:rsidR="000B06C0" w:rsidRPr="00B91E3A" w:rsidRDefault="00000000">
      <w:pPr>
        <w:rPr>
          <w:lang w:val="ru-RU"/>
        </w:rPr>
      </w:pPr>
      <w:r w:rsidRPr="00B91E3A">
        <w:rPr>
          <w:lang w:val="ru-RU"/>
        </w:rPr>
        <w:t>Сравнение моделей</w:t>
      </w:r>
      <w:r w:rsidRPr="00B91E3A">
        <w:rPr>
          <w:lang w:val="ru-RU"/>
        </w:rPr>
        <w:br/>
      </w:r>
      <w:hyperlink r:id="rId15" w:history="1">
        <w:r w:rsidRPr="00B91E3A">
          <w:rPr>
            <w:rStyle w:val="aff8"/>
            <w:sz w:val="20"/>
          </w:rPr>
          <w:t>https</w:t>
        </w:r>
        <w:r w:rsidRPr="00B91E3A">
          <w:rPr>
            <w:rStyle w:val="aff8"/>
            <w:sz w:val="20"/>
            <w:lang w:val="ru-RU"/>
          </w:rPr>
          <w:t>://</w:t>
        </w:r>
        <w:proofErr w:type="spellStart"/>
        <w:r w:rsidRPr="00B91E3A">
          <w:rPr>
            <w:rStyle w:val="aff8"/>
            <w:sz w:val="20"/>
          </w:rPr>
          <w:t>huggingface</w:t>
        </w:r>
        <w:proofErr w:type="spellEnd"/>
        <w:r w:rsidRPr="00B91E3A">
          <w:rPr>
            <w:rStyle w:val="aff8"/>
            <w:sz w:val="20"/>
            <w:lang w:val="ru-RU"/>
          </w:rPr>
          <w:t>.</w:t>
        </w:r>
        <w:r w:rsidRPr="00B91E3A">
          <w:rPr>
            <w:rStyle w:val="aff8"/>
            <w:sz w:val="20"/>
          </w:rPr>
          <w:t>co</w:t>
        </w:r>
        <w:r w:rsidRPr="00B91E3A">
          <w:rPr>
            <w:rStyle w:val="aff8"/>
            <w:sz w:val="20"/>
            <w:lang w:val="ru-RU"/>
          </w:rPr>
          <w:t>/</w:t>
        </w:r>
        <w:r w:rsidRPr="00B91E3A">
          <w:rPr>
            <w:rStyle w:val="aff8"/>
            <w:sz w:val="20"/>
          </w:rPr>
          <w:t>open</w:t>
        </w:r>
        <w:r w:rsidRPr="00B91E3A">
          <w:rPr>
            <w:rStyle w:val="aff8"/>
            <w:sz w:val="20"/>
            <w:lang w:val="ru-RU"/>
          </w:rPr>
          <w:t>-</w:t>
        </w:r>
        <w:proofErr w:type="spellStart"/>
        <w:r w:rsidRPr="00B91E3A">
          <w:rPr>
            <w:rStyle w:val="aff8"/>
            <w:sz w:val="20"/>
          </w:rPr>
          <w:t>llm</w:t>
        </w:r>
        <w:proofErr w:type="spellEnd"/>
        <w:r w:rsidRPr="00B91E3A">
          <w:rPr>
            <w:rStyle w:val="aff8"/>
            <w:sz w:val="20"/>
            <w:lang w:val="ru-RU"/>
          </w:rPr>
          <w:t>-</w:t>
        </w:r>
        <w:r w:rsidRPr="00B91E3A">
          <w:rPr>
            <w:rStyle w:val="aff8"/>
            <w:sz w:val="20"/>
          </w:rPr>
          <w:t>leaderboard</w:t>
        </w:r>
      </w:hyperlink>
    </w:p>
    <w:p w14:paraId="593131F9" w14:textId="1CE75361" w:rsidR="000B06C0" w:rsidRDefault="00000000">
      <w:r>
        <w:t xml:space="preserve">OpenAI </w:t>
      </w:r>
      <w:proofErr w:type="spellStart"/>
      <w:r>
        <w:t>интерфейс</w:t>
      </w:r>
      <w:proofErr w:type="spellEnd"/>
      <w:r>
        <w:br/>
      </w:r>
      <w:hyperlink r:id="rId16" w:history="1">
        <w:r w:rsidRPr="00B91E3A">
          <w:rPr>
            <w:rStyle w:val="aff8"/>
            <w:sz w:val="20"/>
          </w:rPr>
          <w:t>https://chatgpt.com/</w:t>
        </w:r>
      </w:hyperlink>
    </w:p>
    <w:p w14:paraId="4F56F772" w14:textId="23631A65" w:rsidR="000B06C0" w:rsidRDefault="00000000">
      <w:r>
        <w:t>Qwen веб-интерфейс</w:t>
      </w:r>
      <w:r>
        <w:br/>
      </w:r>
      <w:hyperlink r:id="rId17" w:history="1">
        <w:r w:rsidRPr="00B91E3A">
          <w:rPr>
            <w:rStyle w:val="aff8"/>
            <w:sz w:val="20"/>
          </w:rPr>
          <w:t>https://chat.deepseek.com/sign_in</w:t>
        </w:r>
      </w:hyperlink>
    </w:p>
    <w:p w14:paraId="565FB006" w14:textId="20CFFF1E" w:rsidR="000B06C0" w:rsidRDefault="00000000">
      <w:proofErr w:type="spellStart"/>
      <w:r>
        <w:t>GigaChat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Сбера</w:t>
      </w:r>
      <w:proofErr w:type="spellEnd"/>
      <w:r>
        <w:br/>
      </w:r>
      <w:hyperlink r:id="rId18" w:history="1">
        <w:r w:rsidRPr="00B91E3A">
          <w:rPr>
            <w:rStyle w:val="aff8"/>
            <w:sz w:val="20"/>
          </w:rPr>
          <w:t>https://giga.chat/</w:t>
        </w:r>
      </w:hyperlink>
    </w:p>
    <w:p w14:paraId="3E50107E" w14:textId="1B4344B5" w:rsidR="000B06C0" w:rsidRDefault="00000000">
      <w:proofErr w:type="spellStart"/>
      <w:r>
        <w:t>Платформа</w:t>
      </w:r>
      <w:proofErr w:type="spellEnd"/>
      <w:r>
        <w:t xml:space="preserve"> </w:t>
      </w:r>
      <w:proofErr w:type="spellStart"/>
      <w:r>
        <w:t>Яндекс</w:t>
      </w:r>
      <w:proofErr w:type="spellEnd"/>
      <w:r>
        <w:br/>
      </w:r>
      <w:hyperlink r:id="rId19" w:history="1">
        <w:r w:rsidRPr="00B91E3A">
          <w:rPr>
            <w:rStyle w:val="aff8"/>
            <w:sz w:val="20"/>
          </w:rPr>
          <w:t>https://yandex.cloud/ru</w:t>
        </w:r>
      </w:hyperlink>
    </w:p>
    <w:sectPr w:rsidR="000B06C0" w:rsidSect="0003461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7A839" w14:textId="77777777" w:rsidR="00871C9F" w:rsidRDefault="00871C9F" w:rsidP="00B91E3A">
      <w:pPr>
        <w:spacing w:after="0" w:line="240" w:lineRule="auto"/>
      </w:pPr>
      <w:r>
        <w:separator/>
      </w:r>
    </w:p>
  </w:endnote>
  <w:endnote w:type="continuationSeparator" w:id="0">
    <w:p w14:paraId="71CFC405" w14:textId="77777777" w:rsidR="00871C9F" w:rsidRDefault="00871C9F" w:rsidP="00B9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A0041" w14:textId="77777777" w:rsidR="00B91E3A" w:rsidRDefault="00B91E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87FB4" w14:textId="77777777" w:rsidR="00B91E3A" w:rsidRDefault="00B91E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4CF97" w14:textId="77777777" w:rsidR="00B91E3A" w:rsidRDefault="00B91E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E408A" w14:textId="77777777" w:rsidR="00871C9F" w:rsidRDefault="00871C9F" w:rsidP="00B91E3A">
      <w:pPr>
        <w:spacing w:after="0" w:line="240" w:lineRule="auto"/>
      </w:pPr>
      <w:r>
        <w:separator/>
      </w:r>
    </w:p>
  </w:footnote>
  <w:footnote w:type="continuationSeparator" w:id="0">
    <w:p w14:paraId="12FC6F33" w14:textId="77777777" w:rsidR="00871C9F" w:rsidRDefault="00871C9F" w:rsidP="00B9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D2A12" w14:textId="12128F90" w:rsidR="00B91E3A" w:rsidRDefault="00B91E3A">
    <w:pPr>
      <w:pStyle w:val="a5"/>
    </w:pPr>
    <w:r>
      <w:rPr>
        <w:noProof/>
      </w:rPr>
      <w:pict w14:anchorId="6D1A34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76438" o:spid="_x0000_s1026" type="#_x0000_t75" style="position:absolute;margin-left:0;margin-top:0;width:431.4pt;height:203.95pt;z-index:-251657216;mso-position-horizontal:center;mso-position-horizontal-relative:margin;mso-position-vertical:center;mso-position-vertical-relative:margin" o:allowincell="f">
          <v:imagedata r:id="rId1" o:title="ЛОГОТИП-фиолетовый-рус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2BADB" w14:textId="216B1346" w:rsidR="00B91E3A" w:rsidRDefault="00B91E3A">
    <w:pPr>
      <w:pStyle w:val="a5"/>
    </w:pPr>
    <w:r>
      <w:rPr>
        <w:noProof/>
      </w:rPr>
      <w:pict w14:anchorId="23CF2A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76439" o:spid="_x0000_s1027" type="#_x0000_t75" style="position:absolute;margin-left:0;margin-top:0;width:431.4pt;height:203.95pt;z-index:-251656192;mso-position-horizontal:center;mso-position-horizontal-relative:margin;mso-position-vertical:center;mso-position-vertical-relative:margin" o:allowincell="f">
          <v:imagedata r:id="rId1" o:title="ЛОГОТИП-фиолетовый-рус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86439" w14:textId="301C97D1" w:rsidR="00B91E3A" w:rsidRDefault="00B91E3A">
    <w:pPr>
      <w:pStyle w:val="a5"/>
    </w:pPr>
    <w:r>
      <w:rPr>
        <w:noProof/>
      </w:rPr>
      <w:pict w14:anchorId="53F8FD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76437" o:spid="_x0000_s1025" type="#_x0000_t75" style="position:absolute;margin-left:0;margin-top:0;width:431.4pt;height:203.95pt;z-index:-251658240;mso-position-horizontal:center;mso-position-horizontal-relative:margin;mso-position-vertical:center;mso-position-vertical-relative:margin" o:allowincell="f">
          <v:imagedata r:id="rId1" o:title="ЛОГОТИП-фиолетовый-рус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588522">
    <w:abstractNumId w:val="8"/>
  </w:num>
  <w:num w:numId="2" w16cid:durableId="605501407">
    <w:abstractNumId w:val="6"/>
  </w:num>
  <w:num w:numId="3" w16cid:durableId="658582533">
    <w:abstractNumId w:val="5"/>
  </w:num>
  <w:num w:numId="4" w16cid:durableId="1837649441">
    <w:abstractNumId w:val="4"/>
  </w:num>
  <w:num w:numId="5" w16cid:durableId="1426271716">
    <w:abstractNumId w:val="7"/>
  </w:num>
  <w:num w:numId="6" w16cid:durableId="2114205908">
    <w:abstractNumId w:val="3"/>
  </w:num>
  <w:num w:numId="7" w16cid:durableId="2106919151">
    <w:abstractNumId w:val="2"/>
  </w:num>
  <w:num w:numId="8" w16cid:durableId="1971934034">
    <w:abstractNumId w:val="1"/>
  </w:num>
  <w:num w:numId="9" w16cid:durableId="29557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6C0"/>
    <w:rsid w:val="0015074B"/>
    <w:rsid w:val="0029639D"/>
    <w:rsid w:val="00326F90"/>
    <w:rsid w:val="00871C9F"/>
    <w:rsid w:val="00AA1D8D"/>
    <w:rsid w:val="00B47730"/>
    <w:rsid w:val="00B91E3A"/>
    <w:rsid w:val="00C953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82447D"/>
  <w14:defaultImageDpi w14:val="300"/>
  <w15:docId w15:val="{EB5B68D4-60E8-4143-8914-18A214D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B91E3A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B91E3A"/>
    <w:rPr>
      <w:color w:val="605E5C"/>
      <w:shd w:val="clear" w:color="auto" w:fill="E1DFDD"/>
    </w:rPr>
  </w:style>
  <w:style w:type="character" w:styleId="affa">
    <w:name w:val="annotation reference"/>
    <w:basedOn w:val="a2"/>
    <w:uiPriority w:val="99"/>
    <w:semiHidden/>
    <w:unhideWhenUsed/>
    <w:rsid w:val="00B91E3A"/>
    <w:rPr>
      <w:sz w:val="16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B91E3A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2"/>
    <w:link w:val="affb"/>
    <w:uiPriority w:val="99"/>
    <w:semiHidden/>
    <w:rsid w:val="00B91E3A"/>
    <w:rPr>
      <w:sz w:val="20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B91E3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B91E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erence-service/mtuci-PE" TargetMode="External"/><Relationship Id="rId13" Type="http://schemas.openxmlformats.org/officeDocument/2006/relationships/hyperlink" Target="https://poloclub.github.io/transformer-explainer/" TargetMode="External"/><Relationship Id="rId18" Type="http://schemas.openxmlformats.org/officeDocument/2006/relationships/hyperlink" Target="https://giga.cha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projector.tensorflow.org/" TargetMode="External"/><Relationship Id="rId17" Type="http://schemas.openxmlformats.org/officeDocument/2006/relationships/hyperlink" Target="https://chat.deepseek.com/sign_in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hatgpt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t-tokenizer.dev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huggingface.co/open-llm-leaderboard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huggingface.co/spaces/Xenova/the-tokenizer-playground" TargetMode="External"/><Relationship Id="rId19" Type="http://schemas.openxmlformats.org/officeDocument/2006/relationships/hyperlink" Target="https://yandex.cloud/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2.msk-1.hpc-park.ru:36506" TargetMode="External"/><Relationship Id="rId14" Type="http://schemas.openxmlformats.org/officeDocument/2006/relationships/hyperlink" Target="https://huggingface.co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Tempest</cp:lastModifiedBy>
  <cp:revision>2</cp:revision>
  <dcterms:created xsi:type="dcterms:W3CDTF">2013-12-23T23:15:00Z</dcterms:created>
  <dcterms:modified xsi:type="dcterms:W3CDTF">2025-09-23T18:12:00Z</dcterms:modified>
  <cp:category/>
</cp:coreProperties>
</file>